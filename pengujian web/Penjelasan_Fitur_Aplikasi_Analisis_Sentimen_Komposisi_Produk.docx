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B5" w:rsidRDefault="006511AC">
      <w:pPr>
        <w:pStyle w:val="Heading1"/>
        <w:rPr>
          <w:rFonts w:ascii="Times New Roman" w:hAnsi="Times New Roman" w:cs="Times New Roman"/>
          <w:sz w:val="32"/>
          <w:szCs w:val="32"/>
        </w:rPr>
      </w:pPr>
      <w:proofErr w:type="spellStart"/>
      <w:r w:rsidRPr="008F2615">
        <w:rPr>
          <w:rFonts w:ascii="Times New Roman" w:hAnsi="Times New Roman" w:cs="Times New Roman"/>
          <w:sz w:val="32"/>
          <w:szCs w:val="32"/>
        </w:rPr>
        <w:t>Penjelasan</w:t>
      </w:r>
      <w:proofErr w:type="spellEnd"/>
      <w:r w:rsidRPr="008F26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2615">
        <w:rPr>
          <w:rFonts w:ascii="Times New Roman" w:hAnsi="Times New Roman" w:cs="Times New Roman"/>
          <w:sz w:val="32"/>
          <w:szCs w:val="32"/>
        </w:rPr>
        <w:t>Fitur</w:t>
      </w:r>
      <w:proofErr w:type="spellEnd"/>
      <w:r w:rsidRPr="008F26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2615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8F26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2615">
        <w:rPr>
          <w:rFonts w:ascii="Times New Roman" w:hAnsi="Times New Roman" w:cs="Times New Roman"/>
          <w:sz w:val="32"/>
          <w:szCs w:val="32"/>
        </w:rPr>
        <w:t>Pendeteksi</w:t>
      </w:r>
      <w:proofErr w:type="spellEnd"/>
      <w:r w:rsidRPr="008F26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2615">
        <w:rPr>
          <w:rFonts w:ascii="Times New Roman" w:hAnsi="Times New Roman" w:cs="Times New Roman"/>
          <w:sz w:val="32"/>
          <w:szCs w:val="32"/>
        </w:rPr>
        <w:t>Komposisi</w:t>
      </w:r>
      <w:proofErr w:type="spellEnd"/>
      <w:r w:rsidRPr="008F26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2615">
        <w:rPr>
          <w:rFonts w:ascii="Times New Roman" w:hAnsi="Times New Roman" w:cs="Times New Roman"/>
          <w:sz w:val="32"/>
          <w:szCs w:val="32"/>
        </w:rPr>
        <w:t>Produk</w:t>
      </w:r>
      <w:proofErr w:type="spellEnd"/>
    </w:p>
    <w:p w:rsidR="008F2615" w:rsidRPr="008F2615" w:rsidRDefault="008F2615" w:rsidP="008F261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11"/>
        <w:gridCol w:w="2377"/>
        <w:gridCol w:w="4968"/>
      </w:tblGrid>
      <w:tr w:rsidR="007249B5" w:rsidTr="00F632FF">
        <w:tc>
          <w:tcPr>
            <w:tcW w:w="1511" w:type="dxa"/>
          </w:tcPr>
          <w:p w:rsidR="007249B5" w:rsidRDefault="006511AC">
            <w:r>
              <w:t>Fitur</w:t>
            </w:r>
          </w:p>
        </w:tc>
        <w:tc>
          <w:tcPr>
            <w:tcW w:w="2377" w:type="dxa"/>
          </w:tcPr>
          <w:p w:rsidR="007249B5" w:rsidRDefault="006511AC">
            <w:r>
              <w:t>Metode / Kebutuhan</w:t>
            </w:r>
          </w:p>
        </w:tc>
        <w:tc>
          <w:tcPr>
            <w:tcW w:w="4968" w:type="dxa"/>
          </w:tcPr>
          <w:p w:rsidR="007249B5" w:rsidRDefault="006511AC">
            <w:r>
              <w:t>Kode Terkait</w:t>
            </w:r>
          </w:p>
        </w:tc>
      </w:tr>
      <w:tr w:rsidR="007249B5" w:rsidTr="00F632FF">
        <w:tc>
          <w:tcPr>
            <w:tcW w:w="1511" w:type="dxa"/>
          </w:tcPr>
          <w:p w:rsidR="007249B5" w:rsidRDefault="006511AC">
            <w:r>
              <w:t>Upload Gambar</w:t>
            </w:r>
          </w:p>
        </w:tc>
        <w:tc>
          <w:tcPr>
            <w:tcW w:w="2377" w:type="dxa"/>
          </w:tcPr>
          <w:p w:rsidR="007249B5" w:rsidRDefault="006511AC">
            <w:r>
              <w:t xml:space="preserve">Memilih gambar dari file input dan menampilkannya sebagai preview.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format file.</w:t>
            </w:r>
          </w:p>
          <w:p w:rsidR="009964F4" w:rsidRDefault="009964F4"/>
          <w:p w:rsidR="009964F4" w:rsidRDefault="009964F4"/>
          <w:p w:rsidR="009964F4" w:rsidRDefault="009964F4">
            <w:r>
              <w:t>NEW!</w:t>
            </w:r>
          </w:p>
          <w:p w:rsidR="009964F4" w:rsidRDefault="009964F4"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file input, </w:t>
            </w:r>
            <w:proofErr w:type="spellStart"/>
            <w:r>
              <w:t>memvalidasi</w:t>
            </w:r>
            <w:proofErr w:type="spellEnd"/>
            <w:r>
              <w:t xml:space="preserve"> format file,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preview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</w:p>
          <w:p w:rsidR="009964F4" w:rsidRDefault="009964F4"/>
          <w:p w:rsidR="009964F4" w:rsidRDefault="009964F4">
            <w:r>
              <w:t>LEBIH DETAIL!</w:t>
            </w:r>
          </w:p>
          <w:p w:rsidR="009964F4" w:rsidRDefault="009964F4">
            <w:r w:rsidRPr="009964F4">
              <w:t>"</w:t>
            </w:r>
            <w:proofErr w:type="spellStart"/>
            <w:r w:rsidRPr="009964F4">
              <w:t>Pengguna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memilih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gambar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melalui</w:t>
            </w:r>
            <w:proofErr w:type="spellEnd"/>
            <w:r w:rsidRPr="009964F4">
              <w:t xml:space="preserve"> file input, </w:t>
            </w:r>
            <w:proofErr w:type="spellStart"/>
            <w:r w:rsidRPr="009964F4">
              <w:t>kemudian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gambar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tersebut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divalidasi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formatnya</w:t>
            </w:r>
            <w:proofErr w:type="spellEnd"/>
            <w:r w:rsidRPr="009964F4">
              <w:t xml:space="preserve"> (</w:t>
            </w:r>
            <w:proofErr w:type="spellStart"/>
            <w:r w:rsidRPr="009964F4">
              <w:t>hanya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mendukung</w:t>
            </w:r>
            <w:proofErr w:type="spellEnd"/>
            <w:r w:rsidRPr="009964F4">
              <w:t xml:space="preserve"> PNG, JPG, JPEG) </w:t>
            </w:r>
            <w:proofErr w:type="spellStart"/>
            <w:r w:rsidRPr="009964F4">
              <w:t>dan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ditampilkan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sebagai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pratinjau</w:t>
            </w:r>
            <w:proofErr w:type="spellEnd"/>
            <w:r w:rsidRPr="009964F4">
              <w:t xml:space="preserve">. </w:t>
            </w:r>
            <w:proofErr w:type="spellStart"/>
            <w:r w:rsidRPr="009964F4">
              <w:t>Gambar</w:t>
            </w:r>
            <w:proofErr w:type="spellEnd"/>
            <w:r w:rsidRPr="009964F4">
              <w:t xml:space="preserve"> yang </w:t>
            </w:r>
            <w:proofErr w:type="spellStart"/>
            <w:r w:rsidRPr="009964F4">
              <w:t>lolos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validasi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akan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ditampilkan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untuk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dipotong</w:t>
            </w:r>
            <w:proofErr w:type="spellEnd"/>
            <w:r w:rsidRPr="009964F4">
              <w:t xml:space="preserve"> (crop) </w:t>
            </w:r>
            <w:proofErr w:type="spellStart"/>
            <w:r w:rsidRPr="009964F4">
              <w:t>sebelum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diproses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lebih</w:t>
            </w:r>
            <w:proofErr w:type="spellEnd"/>
            <w:r w:rsidRPr="009964F4">
              <w:t xml:space="preserve"> </w:t>
            </w:r>
            <w:proofErr w:type="spellStart"/>
            <w:r w:rsidRPr="009964F4">
              <w:t>lanjut</w:t>
            </w:r>
            <w:proofErr w:type="spellEnd"/>
            <w:r w:rsidRPr="009964F4">
              <w:t>."</w:t>
            </w:r>
          </w:p>
        </w:tc>
        <w:tc>
          <w:tcPr>
            <w:tcW w:w="4968" w:type="dxa"/>
          </w:tcPr>
          <w:p w:rsidR="002C3F27" w:rsidRDefault="002C3F27" w:rsidP="002C3F27">
            <w:proofErr w:type="spellStart"/>
            <w:r>
              <w:t>fileInput.addEventListener</w:t>
            </w:r>
            <w:proofErr w:type="spellEnd"/>
            <w:r>
              <w:t>('change', function(e) {</w:t>
            </w:r>
          </w:p>
          <w:p w:rsidR="002C3F27" w:rsidRDefault="002C3F27" w:rsidP="002C3F27">
            <w:r>
              <w:t xml:space="preserve">    if (</w:t>
            </w:r>
            <w:proofErr w:type="spellStart"/>
            <w:r>
              <w:t>e.target.files.length</w:t>
            </w:r>
            <w:proofErr w:type="spellEnd"/>
            <w:r>
              <w:t xml:space="preserve"> &gt; 0) {</w:t>
            </w:r>
          </w:p>
          <w:p w:rsidR="002C3F27" w:rsidRDefault="002C3F27" w:rsidP="002C3F27">
            <w:r>
              <w:t xml:space="preserve">        </w:t>
            </w:r>
            <w:proofErr w:type="spellStart"/>
            <w:r>
              <w:t>const</w:t>
            </w:r>
            <w:proofErr w:type="spellEnd"/>
            <w:r>
              <w:t xml:space="preserve"> file = </w:t>
            </w:r>
            <w:proofErr w:type="spellStart"/>
            <w:r>
              <w:t>e.target.files</w:t>
            </w:r>
            <w:proofErr w:type="spellEnd"/>
            <w:r>
              <w:t>[0];</w:t>
            </w:r>
          </w:p>
          <w:p w:rsidR="002C3F27" w:rsidRDefault="002C3F27" w:rsidP="002C3F27">
            <w:r>
              <w:t xml:space="preserve">        if(!</w:t>
            </w:r>
            <w:proofErr w:type="spellStart"/>
            <w:r>
              <w:t>validFormatImages.includes</w:t>
            </w:r>
            <w:proofErr w:type="spellEnd"/>
            <w:r>
              <w:t>(</w:t>
            </w:r>
            <w:proofErr w:type="spellStart"/>
            <w:r>
              <w:t>file.type.split</w:t>
            </w:r>
            <w:proofErr w:type="spellEnd"/>
            <w:r>
              <w:t>('/')[1])){</w:t>
            </w:r>
          </w:p>
          <w:p w:rsidR="002C3F27" w:rsidRDefault="002C3F27" w:rsidP="002C3F27"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Swal.fire</w:t>
            </w:r>
            <w:proofErr w:type="spellEnd"/>
            <w:r>
              <w:t>({</w:t>
            </w:r>
            <w:proofErr w:type="spellStart"/>
            <w:r>
              <w:t>icon:'error',text:'Format</w:t>
            </w:r>
            <w:proofErr w:type="spellEnd"/>
            <w:r>
              <w:t xml:space="preserve"> file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disupport</w:t>
            </w:r>
            <w:proofErr w:type="spellEnd"/>
            <w:r>
              <w:t xml:space="preserve">, </w:t>
            </w:r>
            <w:proofErr w:type="spellStart"/>
            <w:r>
              <w:t>mohon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>!',</w:t>
            </w:r>
            <w:proofErr w:type="spellStart"/>
            <w:r>
              <w:t>title:'Error</w:t>
            </w:r>
            <w:proofErr w:type="spellEnd"/>
            <w:r>
              <w:t>!'});</w:t>
            </w:r>
          </w:p>
          <w:p w:rsidR="002C3F27" w:rsidRDefault="002C3F27" w:rsidP="002C3F27">
            <w:r>
              <w:t xml:space="preserve">        }</w:t>
            </w:r>
          </w:p>
          <w:p w:rsidR="002C3F27" w:rsidRDefault="002C3F27" w:rsidP="002C3F27">
            <w:r>
              <w:t xml:space="preserve">        </w:t>
            </w:r>
            <w:proofErr w:type="spellStart"/>
            <w:r>
              <w:t>const</w:t>
            </w:r>
            <w:proofErr w:type="spellEnd"/>
            <w:r>
              <w:t xml:space="preserve"> reader = new </w:t>
            </w:r>
            <w:proofErr w:type="spellStart"/>
            <w:r>
              <w:t>FileReader</w:t>
            </w:r>
            <w:proofErr w:type="spellEnd"/>
            <w:r>
              <w:t>();</w:t>
            </w:r>
          </w:p>
          <w:p w:rsidR="002C3F27" w:rsidRDefault="002C3F27" w:rsidP="002C3F27">
            <w:r>
              <w:t xml:space="preserve">        </w:t>
            </w:r>
          </w:p>
          <w:p w:rsidR="002C3F27" w:rsidRDefault="002C3F27" w:rsidP="002C3F27">
            <w:r>
              <w:t xml:space="preserve">        </w:t>
            </w:r>
            <w:proofErr w:type="spellStart"/>
            <w:r>
              <w:t>reader.onload</w:t>
            </w:r>
            <w:proofErr w:type="spellEnd"/>
            <w:r>
              <w:t xml:space="preserve"> = function(event) {</w:t>
            </w:r>
          </w:p>
          <w:p w:rsidR="002C3F27" w:rsidRDefault="002C3F27" w:rsidP="002C3F27">
            <w:r>
              <w:t xml:space="preserve">            // </w:t>
            </w:r>
            <w:proofErr w:type="spellStart"/>
            <w:r>
              <w:t>Bersihkan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  <w:p w:rsidR="002C3F27" w:rsidRDefault="002C3F27" w:rsidP="002C3F27">
            <w:r>
              <w:t xml:space="preserve">            </w:t>
            </w:r>
            <w:proofErr w:type="spellStart"/>
            <w:r>
              <w:t>imagePreviewBox.innerHTML</w:t>
            </w:r>
            <w:proofErr w:type="spellEnd"/>
            <w:r>
              <w:t xml:space="preserve"> = '';</w:t>
            </w:r>
          </w:p>
          <w:p w:rsidR="002C3F27" w:rsidRDefault="002C3F27" w:rsidP="002C3F27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img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</w:t>
            </w:r>
            <w:proofErr w:type="spellStart"/>
            <w:r>
              <w:t>img</w:t>
            </w:r>
            <w:proofErr w:type="spellEnd"/>
            <w:r>
              <w:t>');</w:t>
            </w:r>
          </w:p>
          <w:p w:rsidR="002C3F27" w:rsidRDefault="002C3F27" w:rsidP="002C3F27">
            <w:r>
              <w:t xml:space="preserve">            </w:t>
            </w:r>
            <w:proofErr w:type="spellStart"/>
            <w:r>
              <w:t>img.src</w:t>
            </w:r>
            <w:proofErr w:type="spellEnd"/>
            <w:r>
              <w:t xml:space="preserve"> = </w:t>
            </w:r>
            <w:proofErr w:type="spellStart"/>
            <w:r>
              <w:t>event.target.result</w:t>
            </w:r>
            <w:proofErr w:type="spellEnd"/>
            <w:r>
              <w:t>;</w:t>
            </w:r>
          </w:p>
          <w:p w:rsidR="002C3F27" w:rsidRDefault="002C3F27" w:rsidP="002C3F27">
            <w:r>
              <w:t xml:space="preserve">            </w:t>
            </w:r>
            <w:proofErr w:type="spellStart"/>
            <w:r>
              <w:t>img.style.width</w:t>
            </w:r>
            <w:proofErr w:type="spellEnd"/>
            <w:r>
              <w:t xml:space="preserve"> = '100%';           //NEW</w:t>
            </w:r>
          </w:p>
          <w:p w:rsidR="002C3F27" w:rsidRDefault="002C3F27" w:rsidP="002C3F27">
            <w:r>
              <w:t xml:space="preserve">            </w:t>
            </w:r>
            <w:proofErr w:type="spellStart"/>
            <w:r>
              <w:t>img.style.maxHeight</w:t>
            </w:r>
            <w:proofErr w:type="spellEnd"/>
            <w:r>
              <w:t xml:space="preserve"> = '500px';      //NEW</w:t>
            </w:r>
          </w:p>
          <w:p w:rsidR="002C3F27" w:rsidRDefault="002C3F27" w:rsidP="002C3F27">
            <w:r>
              <w:t xml:space="preserve">            img.id = '</w:t>
            </w:r>
            <w:proofErr w:type="spellStart"/>
            <w:r>
              <w:t>croppableImage</w:t>
            </w:r>
            <w:proofErr w:type="spellEnd"/>
            <w:r>
              <w:t xml:space="preserve">';          //NEW </w:t>
            </w:r>
          </w:p>
          <w:p w:rsidR="002C3F27" w:rsidRDefault="002C3F27" w:rsidP="002C3F27">
            <w:r>
              <w:t xml:space="preserve">            </w:t>
            </w:r>
            <w:proofErr w:type="spellStart"/>
            <w:r>
              <w:t>imagePreviewBox.appendChild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2C3F27" w:rsidRDefault="002C3F27" w:rsidP="002C3F27"/>
          <w:p w:rsidR="002C3F27" w:rsidRDefault="002C3F27" w:rsidP="002C3F27">
            <w:r>
              <w:t xml:space="preserve">            //</w:t>
            </w:r>
            <w:proofErr w:type="spellStart"/>
            <w:r>
              <w:t>Hancurkan</w:t>
            </w:r>
            <w:proofErr w:type="spellEnd"/>
            <w:r>
              <w:t xml:space="preserve"> cropper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error</w:t>
            </w:r>
          </w:p>
          <w:p w:rsidR="002C3F27" w:rsidRDefault="002C3F27" w:rsidP="002C3F27">
            <w:r>
              <w:t xml:space="preserve">            if (cropper) {</w:t>
            </w:r>
          </w:p>
          <w:p w:rsidR="002C3F27" w:rsidRDefault="002C3F27" w:rsidP="002C3F27">
            <w:r>
              <w:t xml:space="preserve">                 </w:t>
            </w:r>
            <w:proofErr w:type="spellStart"/>
            <w:r>
              <w:t>cropper.destroy</w:t>
            </w:r>
            <w:proofErr w:type="spellEnd"/>
            <w:r>
              <w:t>();</w:t>
            </w:r>
          </w:p>
          <w:p w:rsidR="002C3F27" w:rsidRDefault="002C3F27" w:rsidP="002C3F27">
            <w:r>
              <w:t xml:space="preserve">            }</w:t>
            </w:r>
          </w:p>
          <w:p w:rsidR="002C3F27" w:rsidRDefault="002C3F27" w:rsidP="002C3F27"/>
          <w:p w:rsidR="002C3F27" w:rsidRDefault="009964F4" w:rsidP="002C3F27">
            <w:r>
              <w:t xml:space="preserve">            // </w:t>
            </w:r>
            <w:proofErr w:type="spellStart"/>
            <w:r w:rsidR="002C3F27">
              <w:t>In</w:t>
            </w:r>
            <w:r>
              <w:t>isialisasi</w:t>
            </w:r>
            <w:proofErr w:type="spellEnd"/>
            <w:r>
              <w:t xml:space="preserve"> Cropper.js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 w:rsidR="002C3F27">
              <w:t>diunggah</w:t>
            </w:r>
            <w:proofErr w:type="spellEnd"/>
          </w:p>
          <w:p w:rsidR="002C3F27" w:rsidRDefault="002C3F27" w:rsidP="002C3F27">
            <w:r>
              <w:t xml:space="preserve">            cropper = new Cropper(</w:t>
            </w:r>
            <w:proofErr w:type="spellStart"/>
            <w:r>
              <w:t>img</w:t>
            </w:r>
            <w:proofErr w:type="spellEnd"/>
            <w:r>
              <w:t>, {</w:t>
            </w:r>
          </w:p>
          <w:p w:rsidR="002C3F27" w:rsidRDefault="002C3F27" w:rsidP="002C3F27">
            <w:r>
              <w:t xml:space="preserve">                </w:t>
            </w:r>
            <w:proofErr w:type="spellStart"/>
            <w:r>
              <w:t>viewMode</w:t>
            </w:r>
            <w:proofErr w:type="spellEnd"/>
            <w:r>
              <w:t>: 1,</w:t>
            </w:r>
          </w:p>
          <w:p w:rsidR="002C3F27" w:rsidRDefault="002C3F27" w:rsidP="002C3F27">
            <w:r>
              <w:t xml:space="preserve">                </w:t>
            </w:r>
            <w:proofErr w:type="spellStart"/>
            <w:r>
              <w:t>autoCropArea</w:t>
            </w:r>
            <w:proofErr w:type="spellEnd"/>
            <w:r>
              <w:t>: 0.8,</w:t>
            </w:r>
          </w:p>
          <w:p w:rsidR="002C3F27" w:rsidRDefault="002C3F27" w:rsidP="002C3F27">
            <w:r>
              <w:t xml:space="preserve">                </w:t>
            </w:r>
            <w:proofErr w:type="spellStart"/>
            <w:r>
              <w:t>zoomable</w:t>
            </w:r>
            <w:proofErr w:type="spellEnd"/>
            <w:r>
              <w:t>: false,</w:t>
            </w:r>
          </w:p>
          <w:p w:rsidR="002C3F27" w:rsidRDefault="002C3F27" w:rsidP="002C3F27">
            <w:r>
              <w:t xml:space="preserve">                movable: true,      //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digeser</w:t>
            </w:r>
            <w:proofErr w:type="spellEnd"/>
          </w:p>
          <w:p w:rsidR="002C3F27" w:rsidRDefault="002C3F27" w:rsidP="002C3F27">
            <w:r>
              <w:t xml:space="preserve">                scalable: true,</w:t>
            </w:r>
          </w:p>
          <w:p w:rsidR="002C3F27" w:rsidRDefault="002C3F27" w:rsidP="002C3F27">
            <w:r>
              <w:t xml:space="preserve">                </w:t>
            </w:r>
            <w:proofErr w:type="spellStart"/>
            <w:r>
              <w:t>cropBoxResizable</w:t>
            </w:r>
            <w:proofErr w:type="spellEnd"/>
            <w:r>
              <w:t>: true,     //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crop </w:t>
            </w:r>
            <w:proofErr w:type="spellStart"/>
            <w:r>
              <w:t>secara</w:t>
            </w:r>
            <w:proofErr w:type="spellEnd"/>
            <w:r>
              <w:t xml:space="preserve"> manual</w:t>
            </w:r>
          </w:p>
          <w:p w:rsidR="002C3F27" w:rsidRDefault="002C3F27" w:rsidP="002C3F27">
            <w:r>
              <w:t xml:space="preserve">                </w:t>
            </w:r>
            <w:proofErr w:type="spellStart"/>
            <w:r>
              <w:t>cropBoxMovable</w:t>
            </w:r>
            <w:proofErr w:type="spellEnd"/>
            <w:r>
              <w:t>: true,</w:t>
            </w:r>
          </w:p>
          <w:p w:rsidR="002C3F27" w:rsidRDefault="002C3F27" w:rsidP="002C3F27">
            <w:r>
              <w:t xml:space="preserve">            });</w:t>
            </w:r>
          </w:p>
          <w:p w:rsidR="002C3F27" w:rsidRDefault="002C3F27" w:rsidP="002C3F27"/>
          <w:p w:rsidR="002C3F27" w:rsidRDefault="002C3F27" w:rsidP="002C3F27">
            <w:r>
              <w:t xml:space="preserve">            //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</w:p>
          <w:p w:rsidR="002C3F27" w:rsidRDefault="002C3F27" w:rsidP="002C3F27">
            <w:r>
              <w:t xml:space="preserve">            </w:t>
            </w:r>
            <w:proofErr w:type="spellStart"/>
            <w:r>
              <w:t>convertBtn.classList.remove</w:t>
            </w:r>
            <w:proofErr w:type="spellEnd"/>
            <w:r>
              <w:t>('hidden');</w:t>
            </w:r>
          </w:p>
          <w:p w:rsidR="002C3F27" w:rsidRDefault="002C3F27" w:rsidP="002C3F27">
            <w:r>
              <w:lastRenderedPageBreak/>
              <w:t xml:space="preserve">        };</w:t>
            </w:r>
          </w:p>
          <w:p w:rsidR="002C3F27" w:rsidRDefault="002C3F27" w:rsidP="002C3F27">
            <w:r>
              <w:t xml:space="preserve">        </w:t>
            </w:r>
          </w:p>
          <w:p w:rsidR="002C3F27" w:rsidRDefault="002C3F27" w:rsidP="002C3F27">
            <w:r>
              <w:t xml:space="preserve">        </w:t>
            </w:r>
            <w:proofErr w:type="spellStart"/>
            <w:r>
              <w:t>reader.readAsDataURL</w:t>
            </w:r>
            <w:proofErr w:type="spellEnd"/>
            <w:r>
              <w:t>(file);</w:t>
            </w:r>
          </w:p>
          <w:p w:rsidR="002C3F27" w:rsidRDefault="002C3F27" w:rsidP="002C3F27">
            <w:r>
              <w:t xml:space="preserve">    }</w:t>
            </w:r>
          </w:p>
          <w:p w:rsidR="007249B5" w:rsidRDefault="002C3F27" w:rsidP="002C3F27">
            <w:r>
              <w:t>});</w:t>
            </w:r>
          </w:p>
        </w:tc>
      </w:tr>
      <w:tr w:rsidR="002C3F27" w:rsidTr="00F632FF">
        <w:tc>
          <w:tcPr>
            <w:tcW w:w="1511" w:type="dxa"/>
          </w:tcPr>
          <w:p w:rsidR="002C3F27" w:rsidRDefault="002C3F27" w:rsidP="002C3F27">
            <w:r>
              <w:lastRenderedPageBreak/>
              <w:t xml:space="preserve">Library Cropping </w:t>
            </w:r>
            <w:proofErr w:type="spellStart"/>
            <w:r>
              <w:t>Gambar</w:t>
            </w:r>
            <w:proofErr w:type="spellEnd"/>
          </w:p>
        </w:tc>
        <w:tc>
          <w:tcPr>
            <w:tcW w:w="2377" w:type="dxa"/>
          </w:tcPr>
          <w:p w:rsidR="002C3F27" w:rsidRDefault="002C3F27">
            <w:r>
              <w:t xml:space="preserve">Library cropper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crop </w:t>
            </w:r>
            <w:proofErr w:type="spellStart"/>
            <w:r>
              <w:t>inputan</w:t>
            </w:r>
            <w:proofErr w:type="spellEnd"/>
          </w:p>
        </w:tc>
        <w:tc>
          <w:tcPr>
            <w:tcW w:w="4968" w:type="dxa"/>
          </w:tcPr>
          <w:p w:rsidR="002C3F27" w:rsidRDefault="002C3F27" w:rsidP="00D81529">
            <w:r w:rsidRPr="002C3F27">
              <w:t>let cropper;</w:t>
            </w:r>
          </w:p>
        </w:tc>
      </w:tr>
      <w:tr w:rsidR="00F432B7" w:rsidTr="00F632FF">
        <w:tc>
          <w:tcPr>
            <w:tcW w:w="1511" w:type="dxa"/>
          </w:tcPr>
          <w:p w:rsidR="00F432B7" w:rsidRDefault="00F432B7" w:rsidP="002C3F27">
            <w:r>
              <w:t xml:space="preserve">Library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2377" w:type="dxa"/>
          </w:tcPr>
          <w:p w:rsidR="00F432B7" w:rsidRDefault="00F432B7">
            <w:r>
              <w:t xml:space="preserve">Warning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diluar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format file gambar</w:t>
            </w:r>
            <w:bookmarkStart w:id="0" w:name="_GoBack"/>
            <w:bookmarkEnd w:id="0"/>
          </w:p>
        </w:tc>
        <w:tc>
          <w:tcPr>
            <w:tcW w:w="4968" w:type="dxa"/>
          </w:tcPr>
          <w:p w:rsidR="00F432B7" w:rsidRDefault="00F432B7" w:rsidP="00F432B7">
            <w:r>
              <w:t xml:space="preserve">    &lt;!--SweetAlert2 </w:t>
            </w:r>
            <w:proofErr w:type="spellStart"/>
            <w:r>
              <w:t>untuk</w:t>
            </w:r>
            <w:proofErr w:type="spellEnd"/>
            <w:r>
              <w:t xml:space="preserve"> warning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diluar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>--&gt;</w:t>
            </w:r>
          </w:p>
          <w:p w:rsidR="00F432B7" w:rsidRPr="002C3F27" w:rsidRDefault="00F432B7" w:rsidP="00F432B7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="https://cdn.jsdelivr.net/</w:t>
            </w:r>
            <w:proofErr w:type="spellStart"/>
            <w:r>
              <w:t>npm</w:t>
            </w:r>
            <w:proofErr w:type="spellEnd"/>
            <w:r>
              <w:t>/sweetalert2@11"&gt;&lt;/script&gt;</w:t>
            </w:r>
          </w:p>
        </w:tc>
      </w:tr>
      <w:tr w:rsidR="007249B5" w:rsidTr="00F632FF">
        <w:tc>
          <w:tcPr>
            <w:tcW w:w="1511" w:type="dxa"/>
          </w:tcPr>
          <w:p w:rsidR="007249B5" w:rsidRDefault="006511AC">
            <w:r>
              <w:t xml:space="preserve">Convert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</w:p>
        </w:tc>
        <w:tc>
          <w:tcPr>
            <w:tcW w:w="2377" w:type="dxa"/>
          </w:tcPr>
          <w:p w:rsidR="007249B5" w:rsidRDefault="006511AC" w:rsidP="008E3F74">
            <w:r>
              <w:t>Menggunakan Tesseract.js untuk OCR (Optical Character Recogni</w:t>
            </w:r>
            <w:r w:rsidR="008E3F74">
              <w:t xml:space="preserve">tion) </w:t>
            </w:r>
            <w:proofErr w:type="spellStart"/>
            <w:r w:rsidR="008E3F74">
              <w:t>pada</w:t>
            </w:r>
            <w:proofErr w:type="spellEnd"/>
            <w:r w:rsidR="008E3F74">
              <w:t xml:space="preserve"> </w:t>
            </w:r>
            <w:proofErr w:type="spellStart"/>
            <w:r w:rsidR="008E3F74">
              <w:t>gambar</w:t>
            </w:r>
            <w:proofErr w:type="spellEnd"/>
            <w:r w:rsidR="008E3F74">
              <w:t xml:space="preserve">  </w:t>
            </w:r>
            <w:proofErr w:type="spellStart"/>
            <w:r w:rsidR="008E3F74">
              <w:t>sudah</w:t>
            </w:r>
            <w:proofErr w:type="spellEnd"/>
            <w:r w:rsidR="008E3F74">
              <w:t xml:space="preserve"> </w:t>
            </w:r>
            <w:proofErr w:type="spellStart"/>
            <w:r w:rsidR="008E3F74">
              <w:t>di</w:t>
            </w:r>
            <w:r w:rsidR="002C3F27">
              <w:t>cropping</w:t>
            </w:r>
            <w:proofErr w:type="spellEnd"/>
            <w:r w:rsidR="008E3F74">
              <w:t xml:space="preserve"> </w:t>
            </w:r>
            <w:proofErr w:type="spellStart"/>
            <w:r w:rsidR="008E3F74">
              <w:t>saat</w:t>
            </w:r>
            <w:proofErr w:type="spellEnd"/>
            <w:r w:rsidR="008E3F74">
              <w:t xml:space="preserve"> </w:t>
            </w:r>
            <w:proofErr w:type="spellStart"/>
            <w:r w:rsidR="008E3F74">
              <w:t>diunggah</w:t>
            </w:r>
            <w:proofErr w:type="spellEnd"/>
          </w:p>
        </w:tc>
        <w:tc>
          <w:tcPr>
            <w:tcW w:w="4968" w:type="dxa"/>
          </w:tcPr>
          <w:p w:rsidR="008E3F74" w:rsidRDefault="008E3F74" w:rsidP="008E3F74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croppedCanvas</w:t>
            </w:r>
            <w:proofErr w:type="spellEnd"/>
            <w:r>
              <w:t xml:space="preserve"> = </w:t>
            </w:r>
            <w:proofErr w:type="spellStart"/>
            <w:r>
              <w:t>cropper.getCroppedCanvas</w:t>
            </w:r>
            <w:proofErr w:type="spellEnd"/>
            <w:r>
              <w:t xml:space="preserve">();               </w:t>
            </w:r>
            <w:proofErr w:type="spellStart"/>
            <w:r>
              <w:t>Tesseract.recognize</w:t>
            </w:r>
            <w:proofErr w:type="spellEnd"/>
            <w:r>
              <w:t xml:space="preserve">(                </w:t>
            </w:r>
            <w:proofErr w:type="spellStart"/>
            <w:r>
              <w:t>croppedCanvas.toDataURL</w:t>
            </w:r>
            <w:proofErr w:type="spellEnd"/>
            <w:r>
              <w:t xml:space="preserve">(),      </w:t>
            </w:r>
          </w:p>
          <w:p w:rsidR="008E3F74" w:rsidRDefault="008E3F74" w:rsidP="008E3F74">
            <w:r>
              <w:t xml:space="preserve">            '</w:t>
            </w:r>
            <w:proofErr w:type="spellStart"/>
            <w:r>
              <w:t>ind+eng</w:t>
            </w:r>
            <w:proofErr w:type="spellEnd"/>
            <w:r>
              <w:t xml:space="preserve">', </w:t>
            </w:r>
          </w:p>
          <w:p w:rsidR="008E3F74" w:rsidRDefault="008E3F74" w:rsidP="008E3F74">
            <w:r>
              <w:t xml:space="preserve">            {</w:t>
            </w:r>
          </w:p>
          <w:p w:rsidR="008E3F74" w:rsidRDefault="008E3F74" w:rsidP="008E3F74">
            <w:r>
              <w:t xml:space="preserve">                logger: m =&gt; {</w:t>
            </w:r>
          </w:p>
          <w:p w:rsidR="008E3F74" w:rsidRDefault="008E3F74" w:rsidP="008E3F74">
            <w:r>
              <w:t xml:space="preserve">                    if (</w:t>
            </w:r>
            <w:proofErr w:type="spellStart"/>
            <w:r>
              <w:t>m.status</w:t>
            </w:r>
            <w:proofErr w:type="spellEnd"/>
            <w:r>
              <w:t xml:space="preserve"> === 'recognizing text') {</w:t>
            </w:r>
          </w:p>
          <w:p w:rsidR="008E3F74" w:rsidRDefault="008E3F74" w:rsidP="008E3F74">
            <w:r>
              <w:t xml:space="preserve">            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progressValue</w:t>
            </w:r>
            <w:proofErr w:type="spellEnd"/>
            <w:r>
              <w:t xml:space="preserve"> = </w:t>
            </w:r>
            <w:proofErr w:type="spellStart"/>
            <w:r>
              <w:t>Math.round</w:t>
            </w:r>
            <w:proofErr w:type="spellEnd"/>
            <w:r>
              <w:t>(</w:t>
            </w:r>
            <w:proofErr w:type="spellStart"/>
            <w:r>
              <w:t>m.progress</w:t>
            </w:r>
            <w:proofErr w:type="spellEnd"/>
            <w:r>
              <w:t xml:space="preserve"> * 100);</w:t>
            </w:r>
          </w:p>
          <w:p w:rsidR="008E3F74" w:rsidRDefault="008E3F74" w:rsidP="008E3F74">
            <w:r>
              <w:t xml:space="preserve">                        </w:t>
            </w:r>
            <w:proofErr w:type="spellStart"/>
            <w:r>
              <w:t>progressBar.style.width</w:t>
            </w:r>
            <w:proofErr w:type="spellEnd"/>
            <w:r>
              <w:t xml:space="preserve"> = `${</w:t>
            </w:r>
            <w:proofErr w:type="spellStart"/>
            <w:r>
              <w:t>progressValue</w:t>
            </w:r>
            <w:proofErr w:type="spellEnd"/>
            <w:r>
              <w:t>}%`;</w:t>
            </w:r>
          </w:p>
          <w:p w:rsidR="008E3F74" w:rsidRDefault="008E3F74" w:rsidP="008E3F74">
            <w:r>
              <w:t xml:space="preserve">                    }</w:t>
            </w:r>
          </w:p>
          <w:p w:rsidR="008E3F74" w:rsidRDefault="008E3F74" w:rsidP="008E3F74">
            <w:r>
              <w:t xml:space="preserve">                }</w:t>
            </w:r>
          </w:p>
          <w:p w:rsidR="008E3F74" w:rsidRDefault="008E3F74" w:rsidP="008E3F74">
            <w:r>
              <w:t xml:space="preserve">            }</w:t>
            </w:r>
          </w:p>
          <w:p w:rsidR="008E3F74" w:rsidRDefault="008E3F74" w:rsidP="008E3F74">
            <w:r>
              <w:t xml:space="preserve">        ).then(({ data: { text } }) =&gt; {</w:t>
            </w:r>
          </w:p>
          <w:p w:rsidR="008E3F74" w:rsidRDefault="008E3F74" w:rsidP="008E3F74">
            <w:r>
              <w:t xml:space="preserve">            // </w:t>
            </w:r>
            <w:proofErr w:type="spellStart"/>
            <w:r>
              <w:t>Sembunyikan</w:t>
            </w:r>
            <w:proofErr w:type="spellEnd"/>
            <w:r>
              <w:t xml:space="preserve"> progress bar</w:t>
            </w:r>
          </w:p>
          <w:p w:rsidR="008E3F74" w:rsidRDefault="008E3F74" w:rsidP="008E3F74">
            <w:r>
              <w:t xml:space="preserve">            </w:t>
            </w:r>
            <w:proofErr w:type="spellStart"/>
            <w:r>
              <w:t>progress.style.display</w:t>
            </w:r>
            <w:proofErr w:type="spellEnd"/>
            <w:r>
              <w:t xml:space="preserve"> = 'none';</w:t>
            </w:r>
          </w:p>
          <w:p w:rsidR="008E3F74" w:rsidRDefault="008E3F74" w:rsidP="008E3F74">
            <w:r>
              <w:t xml:space="preserve">            </w:t>
            </w:r>
          </w:p>
          <w:p w:rsidR="008E3F74" w:rsidRDefault="008E3F74" w:rsidP="008E3F74">
            <w:r>
              <w:t xml:space="preserve">            if(!text)</w:t>
            </w:r>
          </w:p>
          <w:p w:rsidR="008E3F74" w:rsidRDefault="008E3F74" w:rsidP="008E3F74">
            <w:r>
              <w:t xml:space="preserve">    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Swal.fire</w:t>
            </w:r>
            <w:proofErr w:type="spellEnd"/>
            <w:r>
              <w:t>({icon:'error',text:'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! </w:t>
            </w:r>
            <w:proofErr w:type="spellStart"/>
            <w:r>
              <w:t>Mohon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>'</w:t>
            </w:r>
            <w:proofErr w:type="gramStart"/>
            <w:r>
              <w:t>,</w:t>
            </w:r>
            <w:proofErr w:type="spellStart"/>
            <w:r>
              <w:t>title</w:t>
            </w:r>
            <w:proofErr w:type="gramEnd"/>
            <w:r>
              <w:t>:'Error</w:t>
            </w:r>
            <w:proofErr w:type="spellEnd"/>
            <w:r>
              <w:t>!'});</w:t>
            </w:r>
          </w:p>
          <w:p w:rsidR="008E3F74" w:rsidRDefault="008E3F74" w:rsidP="008E3F74"/>
          <w:p w:rsidR="008E3F74" w:rsidRDefault="008E3F74" w:rsidP="008E3F74">
            <w:r>
              <w:t xml:space="preserve">            text = </w:t>
            </w:r>
            <w:proofErr w:type="spellStart"/>
            <w:r>
              <w:t>text.toLowerCase</w:t>
            </w:r>
            <w:proofErr w:type="spellEnd"/>
            <w:r>
              <w:t>();</w:t>
            </w:r>
          </w:p>
          <w:p w:rsidR="008E3F74" w:rsidRDefault="008E3F74" w:rsidP="008E3F74">
            <w:r>
              <w:t xml:space="preserve">            if(</w:t>
            </w:r>
            <w:proofErr w:type="spellStart"/>
            <w:r>
              <w:t>text.indexOf</w:t>
            </w:r>
            <w:proofErr w:type="spellEnd"/>
            <w:r>
              <w:t>('</w:t>
            </w:r>
            <w:proofErr w:type="spellStart"/>
            <w:r>
              <w:t>komposisi</w:t>
            </w:r>
            <w:proofErr w:type="spellEnd"/>
            <w:r>
              <w:t xml:space="preserve">') === -1 &amp;&amp; </w:t>
            </w:r>
            <w:proofErr w:type="spellStart"/>
            <w:r>
              <w:t>text.indexOf</w:t>
            </w:r>
            <w:proofErr w:type="spellEnd"/>
            <w:r>
              <w:t>('composition') === -1){</w:t>
            </w:r>
          </w:p>
          <w:p w:rsidR="008E3F74" w:rsidRDefault="008E3F74" w:rsidP="008E3F74">
            <w:r>
              <w:t xml:space="preserve">    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Swal.fire</w:t>
            </w:r>
            <w:proofErr w:type="spellEnd"/>
            <w:r>
              <w:t>({icon:'error',text:'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komposisi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terdeteksi</w:t>
            </w:r>
            <w:proofErr w:type="spellEnd"/>
            <w:r>
              <w:t xml:space="preserve">! </w:t>
            </w:r>
            <w:proofErr w:type="spellStart"/>
            <w:r>
              <w:t>Mohon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>'</w:t>
            </w:r>
            <w:proofErr w:type="gramStart"/>
            <w:r>
              <w:t>,</w:t>
            </w:r>
            <w:proofErr w:type="spellStart"/>
            <w:r>
              <w:t>title</w:t>
            </w:r>
            <w:proofErr w:type="gramEnd"/>
            <w:r>
              <w:t>:'Error</w:t>
            </w:r>
            <w:proofErr w:type="spellEnd"/>
            <w:r>
              <w:t>!'});</w:t>
            </w:r>
          </w:p>
          <w:p w:rsidR="008E3F74" w:rsidRDefault="008E3F74" w:rsidP="008E3F74">
            <w:r>
              <w:t xml:space="preserve">            }</w:t>
            </w:r>
          </w:p>
          <w:p w:rsidR="008E3F74" w:rsidRDefault="008E3F74" w:rsidP="008E3F74"/>
          <w:p w:rsidR="008E3F74" w:rsidRDefault="008E3F74" w:rsidP="008E3F74">
            <w:r>
              <w:t xml:space="preserve">            let </w:t>
            </w:r>
            <w:proofErr w:type="spellStart"/>
            <w:r>
              <w:t>startIndex</w:t>
            </w:r>
            <w:proofErr w:type="spellEnd"/>
            <w:r>
              <w:t xml:space="preserve"> = </w:t>
            </w:r>
            <w:proofErr w:type="spellStart"/>
            <w:r>
              <w:t>text.indexOf</w:t>
            </w:r>
            <w:proofErr w:type="spellEnd"/>
            <w:r>
              <w:t>('</w:t>
            </w:r>
            <w:proofErr w:type="spellStart"/>
            <w:r>
              <w:t>komposisi</w:t>
            </w:r>
            <w:proofErr w:type="spellEnd"/>
            <w:r>
              <w:t>');</w:t>
            </w:r>
          </w:p>
          <w:p w:rsidR="008E3F74" w:rsidRDefault="008E3F74" w:rsidP="008E3F74">
            <w:r>
              <w:t xml:space="preserve">            </w:t>
            </w:r>
          </w:p>
          <w:p w:rsidR="008E3F74" w:rsidRDefault="008E3F74" w:rsidP="008E3F74">
            <w:r>
              <w:t xml:space="preserve">            if(</w:t>
            </w:r>
            <w:proofErr w:type="spellStart"/>
            <w:r>
              <w:t>startIndex</w:t>
            </w:r>
            <w:proofErr w:type="spellEnd"/>
            <w:r>
              <w:t xml:space="preserve"> === -1){</w:t>
            </w:r>
          </w:p>
          <w:p w:rsidR="008E3F74" w:rsidRDefault="008E3F74" w:rsidP="008E3F74">
            <w:r>
              <w:t xml:space="preserve">                </w:t>
            </w:r>
            <w:proofErr w:type="spellStart"/>
            <w:r>
              <w:t>startIndex</w:t>
            </w:r>
            <w:proofErr w:type="spellEnd"/>
            <w:r>
              <w:t xml:space="preserve"> = </w:t>
            </w:r>
            <w:proofErr w:type="spellStart"/>
            <w:r>
              <w:t>text.indexOf</w:t>
            </w:r>
            <w:proofErr w:type="spellEnd"/>
            <w:r>
              <w:t>('composition');</w:t>
            </w:r>
          </w:p>
          <w:p w:rsidR="008E3F74" w:rsidRDefault="008E3F74" w:rsidP="008E3F74">
            <w:r>
              <w:lastRenderedPageBreak/>
              <w:t xml:space="preserve">            }</w:t>
            </w:r>
          </w:p>
          <w:p w:rsidR="008E3F74" w:rsidRDefault="008E3F74" w:rsidP="008E3F74"/>
          <w:p w:rsidR="008E3F74" w:rsidRDefault="008E3F74" w:rsidP="008E3F74">
            <w:r>
              <w:t xml:space="preserve">            text = </w:t>
            </w:r>
            <w:proofErr w:type="spellStart"/>
            <w:r>
              <w:t>text.slice</w:t>
            </w:r>
            <w:proofErr w:type="spellEnd"/>
            <w:r>
              <w:t>(</w:t>
            </w:r>
            <w:proofErr w:type="spellStart"/>
            <w:r>
              <w:t>startIndex</w:t>
            </w:r>
            <w:proofErr w:type="spellEnd"/>
            <w:r>
              <w:t>);</w:t>
            </w:r>
          </w:p>
          <w:p w:rsidR="008E3F74" w:rsidRDefault="008E3F74" w:rsidP="008E3F74"/>
          <w:p w:rsidR="008E3F74" w:rsidRDefault="008E3F74" w:rsidP="008E3F74">
            <w:r>
              <w:t xml:space="preserve">            //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</w:p>
          <w:p w:rsidR="008E3F74" w:rsidRDefault="008E3F74" w:rsidP="008E3F74">
            <w:r>
              <w:t xml:space="preserve">            </w:t>
            </w:r>
            <w:proofErr w:type="spellStart"/>
            <w:r>
              <w:t>textResultBox.classList.remove</w:t>
            </w:r>
            <w:proofErr w:type="spellEnd"/>
            <w:r>
              <w:t>('hidden');</w:t>
            </w:r>
          </w:p>
          <w:p w:rsidR="008E3F74" w:rsidRDefault="008E3F74" w:rsidP="008E3F74">
            <w:r>
              <w:t xml:space="preserve">            </w:t>
            </w:r>
            <w:proofErr w:type="spellStart"/>
            <w:r>
              <w:t>extractedText.textContent</w:t>
            </w:r>
            <w:proofErr w:type="spellEnd"/>
            <w:r>
              <w:t xml:space="preserve"> = text || '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terdeteksi</w:t>
            </w:r>
            <w:proofErr w:type="spellEnd"/>
            <w:r>
              <w:t>.';</w:t>
            </w:r>
            <w:proofErr w:type="gramEnd"/>
          </w:p>
          <w:p w:rsidR="008E3F74" w:rsidRDefault="008E3F74" w:rsidP="008E3F74">
            <w:r>
              <w:t xml:space="preserve">            </w:t>
            </w:r>
          </w:p>
          <w:p w:rsidR="008E3F74" w:rsidRDefault="008E3F74" w:rsidP="008E3F74">
            <w:r>
              <w:t xml:space="preserve">            //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identifikasi</w:t>
            </w:r>
            <w:proofErr w:type="spellEnd"/>
          </w:p>
          <w:p w:rsidR="008E3F74" w:rsidRDefault="008E3F74" w:rsidP="008E3F74">
            <w:r>
              <w:t xml:space="preserve">            </w:t>
            </w:r>
            <w:proofErr w:type="spellStart"/>
            <w:r>
              <w:t>identifyBtn.classList.remove</w:t>
            </w:r>
            <w:proofErr w:type="spellEnd"/>
            <w:r>
              <w:t>('hidden');</w:t>
            </w:r>
          </w:p>
          <w:p w:rsidR="008E3F74" w:rsidRDefault="008E3F74" w:rsidP="008E3F74"/>
          <w:p w:rsidR="008E3F74" w:rsidRDefault="008E3F74" w:rsidP="008E3F74">
            <w:r>
              <w:t xml:space="preserve">            </w:t>
            </w:r>
            <w:proofErr w:type="spellStart"/>
            <w:proofErr w:type="gramStart"/>
            <w:r>
              <w:t>Swal.fire</w:t>
            </w:r>
            <w:proofErr w:type="spellEnd"/>
            <w:r>
              <w:t>(</w:t>
            </w:r>
            <w:proofErr w:type="gramEnd"/>
            <w:r>
              <w:t>{icon:'success',text:'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diekstrak</w:t>
            </w:r>
            <w:proofErr w:type="spellEnd"/>
            <w:r>
              <w:t>!',</w:t>
            </w:r>
            <w:proofErr w:type="spellStart"/>
            <w:r>
              <w:t>title:'Success</w:t>
            </w:r>
            <w:proofErr w:type="spellEnd"/>
            <w:r>
              <w:t>!'});</w:t>
            </w:r>
          </w:p>
          <w:p w:rsidR="007249B5" w:rsidRDefault="008E3F74" w:rsidP="008E3F74">
            <w:r>
              <w:t xml:space="preserve">        });</w:t>
            </w:r>
          </w:p>
        </w:tc>
      </w:tr>
      <w:tr w:rsidR="007249B5" w:rsidTr="00F632FF">
        <w:tc>
          <w:tcPr>
            <w:tcW w:w="1511" w:type="dxa"/>
          </w:tcPr>
          <w:p w:rsidR="007249B5" w:rsidRDefault="006511AC">
            <w:r>
              <w:lastRenderedPageBreak/>
              <w:t>Ekstraksi Teks Komposisi</w:t>
            </w:r>
          </w:p>
        </w:tc>
        <w:tc>
          <w:tcPr>
            <w:tcW w:w="2377" w:type="dxa"/>
          </w:tcPr>
          <w:p w:rsidR="007249B5" w:rsidRDefault="006511AC">
            <w:r>
              <w:t>Menampilkan hasil teks OCR dan memeriksa apakah mengandung kata kunci “komposisi” atau “composition”.</w:t>
            </w:r>
          </w:p>
        </w:tc>
        <w:tc>
          <w:tcPr>
            <w:tcW w:w="4968" w:type="dxa"/>
          </w:tcPr>
          <w:p w:rsidR="00D81529" w:rsidRDefault="00D81529" w:rsidP="00D81529">
            <w:r>
              <w:t xml:space="preserve">let </w:t>
            </w:r>
            <w:proofErr w:type="spellStart"/>
            <w:r>
              <w:t>startIndex</w:t>
            </w:r>
            <w:proofErr w:type="spellEnd"/>
            <w:r>
              <w:t xml:space="preserve"> = </w:t>
            </w:r>
            <w:proofErr w:type="spellStart"/>
            <w:r>
              <w:t>text.indexOf</w:t>
            </w:r>
            <w:proofErr w:type="spellEnd"/>
            <w:r>
              <w:t>('</w:t>
            </w:r>
            <w:proofErr w:type="spellStart"/>
            <w:r>
              <w:t>komposisi</w:t>
            </w:r>
            <w:proofErr w:type="spellEnd"/>
            <w:r>
              <w:t>');</w:t>
            </w:r>
          </w:p>
          <w:p w:rsidR="00D81529" w:rsidRDefault="00D81529" w:rsidP="00D81529">
            <w:r>
              <w:t xml:space="preserve">            </w:t>
            </w:r>
          </w:p>
          <w:p w:rsidR="00D81529" w:rsidRDefault="00D81529" w:rsidP="00D81529">
            <w:r>
              <w:t xml:space="preserve">            if(</w:t>
            </w:r>
            <w:proofErr w:type="spellStart"/>
            <w:r>
              <w:t>startIndex</w:t>
            </w:r>
            <w:proofErr w:type="spellEnd"/>
            <w:r>
              <w:t xml:space="preserve"> === -1){</w:t>
            </w:r>
          </w:p>
          <w:p w:rsidR="00D81529" w:rsidRDefault="00D81529" w:rsidP="00D81529">
            <w:r>
              <w:t xml:space="preserve">                </w:t>
            </w:r>
            <w:proofErr w:type="spellStart"/>
            <w:r>
              <w:t>startIndex</w:t>
            </w:r>
            <w:proofErr w:type="spellEnd"/>
            <w:r>
              <w:t xml:space="preserve"> = </w:t>
            </w:r>
            <w:proofErr w:type="spellStart"/>
            <w:r>
              <w:t>text.indexOf</w:t>
            </w:r>
            <w:proofErr w:type="spellEnd"/>
            <w:r>
              <w:t>('composition');</w:t>
            </w:r>
          </w:p>
          <w:p w:rsidR="00D81529" w:rsidRDefault="00D81529" w:rsidP="00D81529">
            <w:r>
              <w:t xml:space="preserve">            }</w:t>
            </w:r>
          </w:p>
          <w:p w:rsidR="00D81529" w:rsidRDefault="00D81529" w:rsidP="00D81529"/>
          <w:p w:rsidR="007249B5" w:rsidRDefault="00D81529" w:rsidP="00D81529">
            <w:r>
              <w:t xml:space="preserve">            text = </w:t>
            </w:r>
            <w:proofErr w:type="spellStart"/>
            <w:r>
              <w:t>text.slice</w:t>
            </w:r>
            <w:proofErr w:type="spellEnd"/>
            <w:r>
              <w:t>(</w:t>
            </w:r>
            <w:proofErr w:type="spellStart"/>
            <w:r>
              <w:t>startIndex</w:t>
            </w:r>
            <w:proofErr w:type="spellEnd"/>
            <w:r>
              <w:t>);</w:t>
            </w:r>
          </w:p>
        </w:tc>
      </w:tr>
      <w:tr w:rsidR="007249B5" w:rsidTr="00F632FF">
        <w:tc>
          <w:tcPr>
            <w:tcW w:w="1511" w:type="dxa"/>
          </w:tcPr>
          <w:p w:rsidR="007249B5" w:rsidRDefault="006511AC">
            <w:r>
              <w:t>Identifikasi Kandungan (Halal / Haram / Syubhat)</w:t>
            </w:r>
          </w:p>
        </w:tc>
        <w:tc>
          <w:tcPr>
            <w:tcW w:w="2377" w:type="dxa"/>
          </w:tcPr>
          <w:p w:rsidR="007249B5" w:rsidRDefault="006511AC">
            <w:r>
              <w:t>Menganalisis teks berdasarkan daftar kata kunci haram dan syubhat.</w:t>
            </w:r>
          </w:p>
        </w:tc>
        <w:tc>
          <w:tcPr>
            <w:tcW w:w="4968" w:type="dxa"/>
          </w:tcPr>
          <w:p w:rsidR="00D81529" w:rsidRDefault="00D81529" w:rsidP="00D81529">
            <w:r>
              <w:t xml:space="preserve">function </w:t>
            </w:r>
            <w:proofErr w:type="spellStart"/>
            <w:r>
              <w:t>analyzeSentiment</w:t>
            </w:r>
            <w:proofErr w:type="spellEnd"/>
            <w:r>
              <w:t>(text) {</w:t>
            </w:r>
          </w:p>
          <w:p w:rsidR="00D81529" w:rsidRDefault="00D81529" w:rsidP="00D81529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lowerText</w:t>
            </w:r>
            <w:proofErr w:type="spellEnd"/>
            <w:r>
              <w:t xml:space="preserve"> = </w:t>
            </w:r>
            <w:proofErr w:type="spellStart"/>
            <w:r>
              <w:t>text.toLowerCase</w:t>
            </w:r>
            <w:proofErr w:type="spellEnd"/>
            <w:r>
              <w:t>();</w:t>
            </w:r>
          </w:p>
          <w:p w:rsidR="00D81529" w:rsidRDefault="00D81529" w:rsidP="00D81529">
            <w:r>
              <w:t xml:space="preserve">    </w:t>
            </w:r>
          </w:p>
          <w:p w:rsidR="00D81529" w:rsidRDefault="00D81529" w:rsidP="00D81529">
            <w:r>
              <w:t xml:space="preserve">    // </w:t>
            </w:r>
            <w:proofErr w:type="spellStart"/>
            <w:r>
              <w:t>Cek</w:t>
            </w:r>
            <w:proofErr w:type="spellEnd"/>
            <w:r>
              <w:t xml:space="preserve"> kata </w:t>
            </w:r>
            <w:proofErr w:type="spellStart"/>
            <w:r>
              <w:t>kunci</w:t>
            </w:r>
            <w:proofErr w:type="spellEnd"/>
            <w:r>
              <w:t xml:space="preserve"> haram</w:t>
            </w:r>
          </w:p>
          <w:p w:rsidR="00D81529" w:rsidRDefault="00D81529" w:rsidP="00D81529">
            <w:r>
              <w:t xml:space="preserve">    for (</w:t>
            </w:r>
            <w:proofErr w:type="spellStart"/>
            <w:r>
              <w:t>const</w:t>
            </w:r>
            <w:proofErr w:type="spellEnd"/>
            <w:r>
              <w:t xml:space="preserve"> keyword of </w:t>
            </w:r>
            <w:proofErr w:type="spellStart"/>
            <w:r>
              <w:t>haramKeywords</w:t>
            </w:r>
            <w:proofErr w:type="spellEnd"/>
            <w:r>
              <w:t>) {</w:t>
            </w:r>
          </w:p>
          <w:p w:rsidR="00D81529" w:rsidRDefault="00D81529" w:rsidP="00D81529">
            <w:r>
              <w:t xml:space="preserve">        if (</w:t>
            </w:r>
            <w:proofErr w:type="spellStart"/>
            <w:r>
              <w:t>lowerText.includes</w:t>
            </w:r>
            <w:proofErr w:type="spellEnd"/>
            <w:r>
              <w:t>(</w:t>
            </w:r>
            <w:proofErr w:type="spellStart"/>
            <w:r>
              <w:t>keyword.toLowerCase</w:t>
            </w:r>
            <w:proofErr w:type="spellEnd"/>
            <w:r>
              <w:t>())) {</w:t>
            </w:r>
          </w:p>
          <w:p w:rsidR="00D81529" w:rsidRDefault="00D81529" w:rsidP="00D81529">
            <w:r>
              <w:t xml:space="preserve">            return { status: 'Haram', class: 'haram' };</w:t>
            </w:r>
          </w:p>
          <w:p w:rsidR="00D81529" w:rsidRDefault="00D81529" w:rsidP="00D81529">
            <w:r>
              <w:t xml:space="preserve">        }</w:t>
            </w:r>
          </w:p>
          <w:p w:rsidR="00D81529" w:rsidRDefault="00D81529" w:rsidP="00D81529">
            <w:r>
              <w:t xml:space="preserve">    }</w:t>
            </w:r>
          </w:p>
          <w:p w:rsidR="00D81529" w:rsidRDefault="00D81529" w:rsidP="00D81529">
            <w:r>
              <w:t xml:space="preserve">    </w:t>
            </w:r>
          </w:p>
          <w:p w:rsidR="00D81529" w:rsidRDefault="00D81529" w:rsidP="00D81529">
            <w:r>
              <w:t xml:space="preserve">    // </w:t>
            </w:r>
            <w:proofErr w:type="spellStart"/>
            <w:r>
              <w:t>Cek</w:t>
            </w:r>
            <w:proofErr w:type="spellEnd"/>
            <w:r>
              <w:t xml:space="preserve"> kata </w:t>
            </w:r>
            <w:proofErr w:type="spellStart"/>
            <w:r>
              <w:t>kunci</w:t>
            </w:r>
            <w:proofErr w:type="spellEnd"/>
            <w:r>
              <w:t xml:space="preserve"> </w:t>
            </w:r>
            <w:proofErr w:type="spellStart"/>
            <w:r>
              <w:t>syubhat</w:t>
            </w:r>
            <w:proofErr w:type="spellEnd"/>
          </w:p>
          <w:p w:rsidR="00D81529" w:rsidRDefault="00D81529" w:rsidP="00D81529">
            <w:r>
              <w:t xml:space="preserve">    for (</w:t>
            </w:r>
            <w:proofErr w:type="spellStart"/>
            <w:r>
              <w:t>const</w:t>
            </w:r>
            <w:proofErr w:type="spellEnd"/>
            <w:r>
              <w:t xml:space="preserve"> keyword of </w:t>
            </w:r>
            <w:proofErr w:type="spellStart"/>
            <w:r>
              <w:t>syubhatKeywords</w:t>
            </w:r>
            <w:proofErr w:type="spellEnd"/>
            <w:r>
              <w:t>) {</w:t>
            </w:r>
          </w:p>
          <w:p w:rsidR="00D81529" w:rsidRDefault="00D81529" w:rsidP="00D81529">
            <w:r>
              <w:t xml:space="preserve">        if (</w:t>
            </w:r>
            <w:proofErr w:type="spellStart"/>
            <w:r>
              <w:t>lowerText.includes</w:t>
            </w:r>
            <w:proofErr w:type="spellEnd"/>
            <w:r>
              <w:t>(</w:t>
            </w:r>
            <w:proofErr w:type="spellStart"/>
            <w:r>
              <w:t>keyword.toLowerCase</w:t>
            </w:r>
            <w:proofErr w:type="spellEnd"/>
            <w:r>
              <w:t>())) {</w:t>
            </w:r>
          </w:p>
          <w:p w:rsidR="00D81529" w:rsidRDefault="00D81529" w:rsidP="00D81529">
            <w:r>
              <w:t xml:space="preserve">            return { status: '</w:t>
            </w:r>
            <w:proofErr w:type="spellStart"/>
            <w:r>
              <w:t>Syubhat</w:t>
            </w:r>
            <w:proofErr w:type="spellEnd"/>
            <w:r>
              <w:t xml:space="preserve"> (</w:t>
            </w:r>
            <w:proofErr w:type="spellStart"/>
            <w:r>
              <w:t>Meragukan</w:t>
            </w:r>
            <w:proofErr w:type="spellEnd"/>
            <w:r>
              <w:t>)', class: '</w:t>
            </w:r>
            <w:proofErr w:type="spellStart"/>
            <w:r>
              <w:t>syubhat</w:t>
            </w:r>
            <w:proofErr w:type="spellEnd"/>
            <w:r>
              <w:t>' };</w:t>
            </w:r>
          </w:p>
          <w:p w:rsidR="00D81529" w:rsidRDefault="00D81529" w:rsidP="00D81529">
            <w:r>
              <w:t xml:space="preserve">        }</w:t>
            </w:r>
          </w:p>
          <w:p w:rsidR="00D81529" w:rsidRDefault="00D81529" w:rsidP="00D81529">
            <w:r>
              <w:t xml:space="preserve">    }</w:t>
            </w:r>
          </w:p>
          <w:p w:rsidR="00D81529" w:rsidRDefault="00D81529" w:rsidP="00D81529">
            <w:r>
              <w:t xml:space="preserve">    </w:t>
            </w:r>
          </w:p>
          <w:p w:rsidR="00D81529" w:rsidRDefault="00D81529" w:rsidP="00D81529">
            <w:r>
              <w:t xml:space="preserve">    // Default </w:t>
            </w:r>
            <w:proofErr w:type="spellStart"/>
            <w:r>
              <w:t>ke</w:t>
            </w:r>
            <w:proofErr w:type="spellEnd"/>
            <w:r>
              <w:t xml:space="preserve"> halal</w:t>
            </w:r>
          </w:p>
          <w:p w:rsidR="00D81529" w:rsidRDefault="00D81529" w:rsidP="00D81529">
            <w:r>
              <w:t xml:space="preserve">    return { status: 'Halal', class: 'halal' };</w:t>
            </w:r>
          </w:p>
          <w:p w:rsidR="007249B5" w:rsidRDefault="00D81529" w:rsidP="00D81529">
            <w:r>
              <w:t>}</w:t>
            </w:r>
          </w:p>
        </w:tc>
      </w:tr>
      <w:tr w:rsidR="007249B5" w:rsidTr="00F632FF">
        <w:tc>
          <w:tcPr>
            <w:tcW w:w="1511" w:type="dxa"/>
          </w:tcPr>
          <w:p w:rsidR="007249B5" w:rsidRDefault="006511AC">
            <w:r>
              <w:t>Highlight Keyword</w:t>
            </w:r>
          </w:p>
        </w:tc>
        <w:tc>
          <w:tcPr>
            <w:tcW w:w="2377" w:type="dxa"/>
          </w:tcPr>
          <w:p w:rsidR="007249B5" w:rsidRDefault="006511AC">
            <w:r>
              <w:t>Menyoroti kata kunci haram atau syubhat dalam teks hasil OCR.</w:t>
            </w:r>
          </w:p>
        </w:tc>
        <w:tc>
          <w:tcPr>
            <w:tcW w:w="4968" w:type="dxa"/>
          </w:tcPr>
          <w:p w:rsidR="00D81529" w:rsidRDefault="00D81529" w:rsidP="00D81529">
            <w:r>
              <w:t xml:space="preserve">function </w:t>
            </w:r>
            <w:proofErr w:type="spellStart"/>
            <w:r>
              <w:t>highlightKeywords</w:t>
            </w:r>
            <w:proofErr w:type="spellEnd"/>
            <w:r>
              <w:t>(text) {</w:t>
            </w:r>
          </w:p>
          <w:p w:rsidR="00D81529" w:rsidRDefault="00D81529" w:rsidP="00D81529">
            <w:r>
              <w:t xml:space="preserve">    let </w:t>
            </w:r>
            <w:proofErr w:type="spellStart"/>
            <w:r>
              <w:t>displayText</w:t>
            </w:r>
            <w:proofErr w:type="spellEnd"/>
            <w:r>
              <w:t xml:space="preserve"> = text;</w:t>
            </w:r>
          </w:p>
          <w:p w:rsidR="00D81529" w:rsidRDefault="00D81529" w:rsidP="00D81529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allKeywords</w:t>
            </w:r>
            <w:proofErr w:type="spellEnd"/>
            <w:r>
              <w:t xml:space="preserve"> = [...</w:t>
            </w:r>
            <w:proofErr w:type="spellStart"/>
            <w:r>
              <w:t>haramKeywords</w:t>
            </w:r>
            <w:proofErr w:type="spellEnd"/>
            <w:r>
              <w:t>, ...</w:t>
            </w:r>
            <w:proofErr w:type="spellStart"/>
            <w:r>
              <w:t>syubhatKeywords</w:t>
            </w:r>
            <w:proofErr w:type="spellEnd"/>
            <w:r>
              <w:t>];</w:t>
            </w:r>
          </w:p>
          <w:p w:rsidR="00D81529" w:rsidRDefault="00D81529" w:rsidP="00D81529">
            <w:r>
              <w:t xml:space="preserve">    </w:t>
            </w:r>
          </w:p>
          <w:p w:rsidR="00D81529" w:rsidRDefault="00D81529" w:rsidP="00D81529">
            <w:r>
              <w:lastRenderedPageBreak/>
              <w:t xml:space="preserve">    </w:t>
            </w:r>
            <w:proofErr w:type="spellStart"/>
            <w:r>
              <w:t>allKeywords.sort</w:t>
            </w:r>
            <w:proofErr w:type="spellEnd"/>
            <w:r>
              <w:t xml:space="preserve">((a, b) =&gt; </w:t>
            </w:r>
            <w:proofErr w:type="spellStart"/>
            <w:r>
              <w:t>b.length</w:t>
            </w:r>
            <w:proofErr w:type="spellEnd"/>
            <w:r>
              <w:t xml:space="preserve"> - </w:t>
            </w:r>
            <w:proofErr w:type="spellStart"/>
            <w:r>
              <w:t>a.length</w:t>
            </w:r>
            <w:proofErr w:type="spellEnd"/>
            <w:r>
              <w:t>);</w:t>
            </w:r>
          </w:p>
          <w:p w:rsidR="00D81529" w:rsidRDefault="00D81529" w:rsidP="00D81529">
            <w:r>
              <w:t xml:space="preserve">    </w:t>
            </w:r>
          </w:p>
          <w:p w:rsidR="00D81529" w:rsidRDefault="00D81529" w:rsidP="00D81529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escapedKeywords</w:t>
            </w:r>
            <w:proofErr w:type="spellEnd"/>
            <w:r>
              <w:t xml:space="preserve"> = </w:t>
            </w:r>
            <w:proofErr w:type="spellStart"/>
            <w:r>
              <w:t>allKeywords.map</w:t>
            </w:r>
            <w:proofErr w:type="spellEnd"/>
            <w:r>
              <w:t xml:space="preserve">(keyword =&gt; </w:t>
            </w:r>
          </w:p>
          <w:p w:rsidR="00D81529" w:rsidRDefault="00D81529" w:rsidP="00D81529">
            <w:r>
              <w:t xml:space="preserve">        </w:t>
            </w:r>
            <w:proofErr w:type="spellStart"/>
            <w:r>
              <w:t>keyword.replace</w:t>
            </w:r>
            <w:proofErr w:type="spellEnd"/>
            <w:r>
              <w:t>(/[.*+?^${}()|[\]\\]/g, '\\$&amp;').trim()</w:t>
            </w:r>
          </w:p>
          <w:p w:rsidR="00D81529" w:rsidRDefault="00D81529" w:rsidP="00D81529">
            <w:r>
              <w:t xml:space="preserve">    );</w:t>
            </w:r>
          </w:p>
          <w:p w:rsidR="00D81529" w:rsidRDefault="00D81529" w:rsidP="00D81529">
            <w:r>
              <w:t xml:space="preserve">    </w:t>
            </w:r>
          </w:p>
          <w:p w:rsidR="00D81529" w:rsidRDefault="00D81529" w:rsidP="00D81529">
            <w:r>
              <w:t xml:space="preserve">    const pattern = new </w:t>
            </w:r>
            <w:proofErr w:type="spellStart"/>
            <w:r>
              <w:t>RegExp</w:t>
            </w:r>
            <w:proofErr w:type="spellEnd"/>
            <w:r>
              <w:t>(`(${</w:t>
            </w:r>
            <w:proofErr w:type="spellStart"/>
            <w:r>
              <w:t>escapedKeywords.join</w:t>
            </w:r>
            <w:proofErr w:type="spellEnd"/>
            <w:r>
              <w:t>('|')})`, '</w:t>
            </w:r>
            <w:proofErr w:type="spellStart"/>
            <w:r>
              <w:t>gi</w:t>
            </w:r>
            <w:proofErr w:type="spellEnd"/>
            <w:r>
              <w:t>');</w:t>
            </w:r>
          </w:p>
          <w:p w:rsidR="00D81529" w:rsidRDefault="00D81529" w:rsidP="00D81529">
            <w:r>
              <w:t xml:space="preserve">    </w:t>
            </w:r>
          </w:p>
          <w:p w:rsidR="00D81529" w:rsidRDefault="00D81529" w:rsidP="00D81529">
            <w:r>
              <w:t xml:space="preserve">    return </w:t>
            </w:r>
            <w:proofErr w:type="spellStart"/>
            <w:r>
              <w:t>displayText.replace</w:t>
            </w:r>
            <w:proofErr w:type="spellEnd"/>
            <w:r>
              <w:t>(pattern, '&lt;span class="highlight"&gt;$1&lt;/span&gt;');</w:t>
            </w:r>
          </w:p>
          <w:p w:rsidR="007249B5" w:rsidRDefault="00D81529" w:rsidP="00D81529">
            <w:r>
              <w:t>}</w:t>
            </w:r>
          </w:p>
        </w:tc>
      </w:tr>
      <w:tr w:rsidR="007249B5" w:rsidTr="00F632FF">
        <w:tc>
          <w:tcPr>
            <w:tcW w:w="1511" w:type="dxa"/>
          </w:tcPr>
          <w:p w:rsidR="007249B5" w:rsidRDefault="006511AC">
            <w:r>
              <w:lastRenderedPageBreak/>
              <w:t>Navigasi Home</w:t>
            </w:r>
          </w:p>
        </w:tc>
        <w:tc>
          <w:tcPr>
            <w:tcW w:w="2377" w:type="dxa"/>
          </w:tcPr>
          <w:p w:rsidR="007249B5" w:rsidRDefault="006511AC">
            <w:r>
              <w:t>Mereset semua elemen dan kembali ke halaman awal.</w:t>
            </w:r>
          </w:p>
        </w:tc>
        <w:tc>
          <w:tcPr>
            <w:tcW w:w="4968" w:type="dxa"/>
          </w:tcPr>
          <w:p w:rsidR="00D81529" w:rsidRDefault="00D81529" w:rsidP="00D81529">
            <w:proofErr w:type="spellStart"/>
            <w:r>
              <w:t>homeBtn.addEventListener</w:t>
            </w:r>
            <w:proofErr w:type="spellEnd"/>
            <w:r>
              <w:t>('click', function() {</w:t>
            </w:r>
          </w:p>
          <w:p w:rsidR="00D81529" w:rsidRDefault="00D81529" w:rsidP="00D81529">
            <w:r>
              <w:t xml:space="preserve">    // Reset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unggah</w:t>
            </w:r>
            <w:proofErr w:type="spellEnd"/>
          </w:p>
          <w:p w:rsidR="00D81529" w:rsidRDefault="00D81529" w:rsidP="00D81529">
            <w:r>
              <w:t xml:space="preserve">    </w:t>
            </w:r>
            <w:proofErr w:type="spellStart"/>
            <w:r>
              <w:t>location.reload</w:t>
            </w:r>
            <w:proofErr w:type="spellEnd"/>
            <w:r>
              <w:t>();</w:t>
            </w:r>
          </w:p>
          <w:p w:rsidR="007249B5" w:rsidRDefault="00D81529" w:rsidP="00D81529">
            <w:r>
              <w:t>});</w:t>
            </w:r>
          </w:p>
        </w:tc>
      </w:tr>
    </w:tbl>
    <w:p w:rsidR="006511AC" w:rsidRDefault="006511AC"/>
    <w:sectPr w:rsidR="006511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29639D"/>
    <w:rsid w:val="002C3F27"/>
    <w:rsid w:val="00326F90"/>
    <w:rsid w:val="006511AC"/>
    <w:rsid w:val="007249B5"/>
    <w:rsid w:val="008E3F74"/>
    <w:rsid w:val="008F2615"/>
    <w:rsid w:val="009964F4"/>
    <w:rsid w:val="00AA1D8D"/>
    <w:rsid w:val="00B47730"/>
    <w:rsid w:val="00CB0664"/>
    <w:rsid w:val="00D81529"/>
    <w:rsid w:val="00F432B7"/>
    <w:rsid w:val="00F632F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er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Foo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Footer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MacroText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MacroText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Quot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Quote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No Spacing"/>
    <w:uiPriority w:val="1"/>
    <w:qFormat/>
    <w:rsid w:val="00FC693F"/>
    <w:pPr>
      <w:spacing w:after="0" w:line="240" w:lineRule="auto"/>
    </w:pPr>
  </w:style>
  <w:style w:type="character" w:customStyle="1" w:styleId="Header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ote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oter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Title"/>
    <w:basedOn w:val="Normal"/>
    <w:next w:val="Normal"/>
    <w:link w:val="Heading1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Title Char"/>
    <w:basedOn w:val="DefaultParagraphFont"/>
    <w:link w:val="NoSpacing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ing2Char">
    <w:name w:val="Subtitle"/>
    <w:basedOn w:val="Normal"/>
    <w:next w:val="Normal"/>
    <w:link w:val="Heading3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Subtitle Char"/>
    <w:basedOn w:val="DefaultParagraphFont"/>
    <w:link w:val="Heading2Char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tleChar">
    <w:name w:val="Body Text"/>
    <w:basedOn w:val="Normal"/>
    <w:link w:val="Subtitle"/>
    <w:uiPriority w:val="99"/>
    <w:unhideWhenUsed/>
    <w:rsid w:val="00AA1D8D"/>
    <w:pPr>
      <w:spacing w:after="120"/>
    </w:pPr>
  </w:style>
  <w:style w:type="character" w:customStyle="1" w:styleId="Subtitle">
    <w:name w:val="Body Text Char"/>
    <w:basedOn w:val="DefaultParagraphFont"/>
    <w:link w:val="TitleChar"/>
    <w:uiPriority w:val="99"/>
    <w:rsid w:val="00AA1D8D"/>
  </w:style>
  <w:style w:type="paragraph" w:styleId="SubtitleChar">
    <w:name w:val="Body Text 2"/>
    <w:basedOn w:val="Normal"/>
    <w:link w:val="ListParagraph"/>
    <w:uiPriority w:val="99"/>
    <w:unhideWhenUsed/>
    <w:rsid w:val="00AA1D8D"/>
    <w:pPr>
      <w:spacing w:after="120" w:line="480" w:lineRule="auto"/>
    </w:pPr>
  </w:style>
  <w:style w:type="character" w:customStyle="1" w:styleId="ListParagraph">
    <w:name w:val="Body Text 2 Char"/>
    <w:basedOn w:val="DefaultParagraphFont"/>
    <w:link w:val="SubtitleChar"/>
    <w:uiPriority w:val="99"/>
    <w:rsid w:val="00AA1D8D"/>
  </w:style>
  <w:style w:type="paragraph" w:styleId="BodyText">
    <w:name w:val="Body Text 3"/>
    <w:basedOn w:val="Normal"/>
    <w:link w:val="BodyText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Char">
    <w:name w:val="Body Text 3 Char"/>
    <w:basedOn w:val="DefaultParagraphFont"/>
    <w:link w:val="BodyText"/>
    <w:uiPriority w:val="99"/>
    <w:rsid w:val="00AA1D8D"/>
    <w:rPr>
      <w:sz w:val="16"/>
      <w:szCs w:val="16"/>
    </w:rPr>
  </w:style>
  <w:style w:type="paragraph" w:styleId="BodyText2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BodyText2Char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BodyTex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BodyText3Char">
    <w:name w:val="List Bullet"/>
    <w:basedOn w:val="Normal"/>
    <w:uiPriority w:val="99"/>
    <w:unhideWhenUsed/>
    <w:rsid w:val="00326F90"/>
    <w:pPr>
      <w:tabs>
        <w:tab w:val="num" w:pos="360"/>
      </w:tabs>
      <w:ind w:left="360" w:hanging="360"/>
      <w:contextualSpacing/>
    </w:pPr>
  </w:style>
  <w:style w:type="paragraph" w:styleId="List">
    <w:name w:val="List Bullet 2"/>
    <w:basedOn w:val="Normal"/>
    <w:uiPriority w:val="99"/>
    <w:unhideWhenUsed/>
    <w:rsid w:val="00326F90"/>
    <w:pPr>
      <w:tabs>
        <w:tab w:val="num" w:pos="720"/>
      </w:tabs>
      <w:ind w:left="720" w:hanging="360"/>
      <w:contextualSpacing/>
    </w:pPr>
  </w:style>
  <w:style w:type="paragraph" w:styleId="List2">
    <w:name w:val="List Bullet 3"/>
    <w:basedOn w:val="Normal"/>
    <w:uiPriority w:val="99"/>
    <w:unhideWhenUsed/>
    <w:rsid w:val="00326F90"/>
    <w:pPr>
      <w:tabs>
        <w:tab w:val="num" w:pos="1080"/>
      </w:tabs>
      <w:ind w:left="1080" w:hanging="360"/>
      <w:contextualSpacing/>
    </w:pPr>
  </w:style>
  <w:style w:type="paragraph" w:styleId="List3">
    <w:name w:val="List Number"/>
    <w:basedOn w:val="Normal"/>
    <w:uiPriority w:val="99"/>
    <w:unhideWhenUsed/>
    <w:rsid w:val="00326F90"/>
    <w:pPr>
      <w:tabs>
        <w:tab w:val="num" w:pos="360"/>
      </w:tabs>
      <w:ind w:left="360" w:hanging="360"/>
      <w:contextualSpacing/>
    </w:pPr>
  </w:style>
  <w:style w:type="paragraph" w:styleId="ListBullet">
    <w:name w:val="List Number 2"/>
    <w:basedOn w:val="Normal"/>
    <w:uiPriority w:val="99"/>
    <w:unhideWhenUsed/>
    <w:rsid w:val="0029639D"/>
    <w:pPr>
      <w:tabs>
        <w:tab w:val="num" w:pos="720"/>
      </w:tabs>
      <w:ind w:left="720" w:hanging="360"/>
      <w:contextualSpacing/>
    </w:pPr>
  </w:style>
  <w:style w:type="paragraph" w:styleId="ListBullet2">
    <w:name w:val="List Number 3"/>
    <w:basedOn w:val="Normal"/>
    <w:uiPriority w:val="99"/>
    <w:unhideWhenUsed/>
    <w:rsid w:val="0029639D"/>
    <w:pPr>
      <w:tabs>
        <w:tab w:val="num" w:pos="1080"/>
      </w:tabs>
      <w:ind w:left="1080" w:hanging="360"/>
      <w:contextualSpacing/>
    </w:pPr>
  </w:style>
  <w:style w:type="paragraph" w:styleId="ListBullet3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Number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Number2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ListNumber3">
    <w:name w:val="macro"/>
    <w:link w:val="ListContinu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ListContinue">
    <w:name w:val="Macro Text Char"/>
    <w:basedOn w:val="DefaultParagraphFont"/>
    <w:link w:val="ListNumber3"/>
    <w:uiPriority w:val="99"/>
    <w:rsid w:val="0029639D"/>
    <w:rPr>
      <w:rFonts w:ascii="Courier" w:hAnsi="Courier"/>
      <w:sz w:val="20"/>
      <w:szCs w:val="20"/>
    </w:rPr>
  </w:style>
  <w:style w:type="paragraph" w:styleId="ListContinue2">
    <w:name w:val="Quote"/>
    <w:basedOn w:val="Normal"/>
    <w:next w:val="Normal"/>
    <w:link w:val="ListContinue3"/>
    <w:uiPriority w:val="29"/>
    <w:qFormat/>
    <w:rsid w:val="00FC693F"/>
    <w:rPr>
      <w:i/>
      <w:iCs/>
      <w:color w:val="000000" w:themeColor="text1"/>
    </w:rPr>
  </w:style>
  <w:style w:type="character" w:customStyle="1" w:styleId="ListContinue3">
    <w:name w:val="Quote Char"/>
    <w:basedOn w:val="DefaultParagraphFont"/>
    <w:link w:val="ListContinue2"/>
    <w:uiPriority w:val="29"/>
    <w:rsid w:val="00FC693F"/>
    <w:rPr>
      <w:i/>
      <w:iCs/>
      <w:color w:val="000000" w:themeColor="text1"/>
    </w:rPr>
  </w:style>
  <w:style w:type="character" w:customStyle="1" w:styleId="MacroText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acroText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Quote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Quote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4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5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6Char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eading7Char">
    <w:name w:val="Strong"/>
    <w:basedOn w:val="DefaultParagraphFont"/>
    <w:uiPriority w:val="22"/>
    <w:qFormat/>
    <w:rsid w:val="00FC693F"/>
    <w:rPr>
      <w:b/>
      <w:bCs/>
    </w:rPr>
  </w:style>
  <w:style w:type="character" w:styleId="Heading8Char">
    <w:name w:val="Emphasis"/>
    <w:basedOn w:val="DefaultParagraphFont"/>
    <w:uiPriority w:val="20"/>
    <w:qFormat/>
    <w:rsid w:val="00FC693F"/>
    <w:rPr>
      <w:i/>
      <w:iCs/>
    </w:rPr>
  </w:style>
  <w:style w:type="paragraph" w:styleId="Heading9Char">
    <w:name w:val="Intense Quote"/>
    <w:basedOn w:val="Normal"/>
    <w:next w:val="Normal"/>
    <w:link w:val="Captio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aption">
    <w:name w:val="Intense Quote Char"/>
    <w:basedOn w:val="DefaultParagraphFont"/>
    <w:link w:val="Heading9Char"/>
    <w:uiPriority w:val="30"/>
    <w:rsid w:val="00FC693F"/>
    <w:rPr>
      <w:b/>
      <w:bCs/>
      <w:i/>
      <w:iCs/>
      <w:color w:val="4F81BD" w:themeColor="accent1"/>
    </w:rPr>
  </w:style>
  <w:style w:type="character" w:styleId="Strong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IntenseQuot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QuoteChar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IntenseEmphasis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SubtleReference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IntenseReference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ookTitle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OCHeading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eGrid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2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3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4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1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3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4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6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1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2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3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-Accent4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5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Shading2-Accent6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1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2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-Accent3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4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4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5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List2-Accent6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1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2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3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-Accent4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-Accent5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2-Accent6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1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2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3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4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Grid3-Accent5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ediumGrid3-Accent6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1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2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3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4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5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-Accent4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Shading-Accent5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Shading-Accent6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1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2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3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4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5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List-Accent6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1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2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B407C4-F624-42AF-83B6-8ABACE94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7</cp:revision>
  <dcterms:created xsi:type="dcterms:W3CDTF">2013-12-23T23:15:00Z</dcterms:created>
  <dcterms:modified xsi:type="dcterms:W3CDTF">2025-05-15T15:02:00Z</dcterms:modified>
  <cp:category/>
</cp:coreProperties>
</file>